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Well Attachments Common Issues and Solutions</w:t>
      </w:r>
    </w:p>
    <w:p>
      <w:pPr>
        <w:pStyle w:val="Heading2"/>
      </w:pPr>
      <w:r>
        <w:t>1. Problem:</w:t>
      </w:r>
    </w:p>
    <w:p>
      <w:r>
        <w:t>I can't upload a PDF file to the Oil Well Attachments portal. It says: "Unsupported file type."</w:t>
      </w:r>
    </w:p>
    <w:p>
      <w:pPr>
        <w:pStyle w:val="Heading2"/>
      </w:pPr>
      <w:r>
        <w:t>Solution:</w:t>
      </w:r>
    </w:p>
    <w:p>
      <w:r>
        <w:t>Ensure the file extension is correct (e.g., .pdf, .docx, .xlsx, .jpg). If the file is encrypted or corrupted, recreate the file and try again.</w:t>
      </w:r>
    </w:p>
    <w:p/>
    <w:p>
      <w:pPr>
        <w:pStyle w:val="Heading2"/>
      </w:pPr>
      <w:r>
        <w:t>2. Problem:</w:t>
      </w:r>
    </w:p>
    <w:p>
      <w:r>
        <w:t>Upload stuck at "Processing 0%" for a long time.</w:t>
      </w:r>
    </w:p>
    <w:p>
      <w:pPr>
        <w:pStyle w:val="Heading2"/>
      </w:pPr>
      <w:r>
        <w:t>Solution:</w:t>
      </w:r>
    </w:p>
    <w:p>
      <w:r>
        <w:t>Check your internet connection stability. Try reducing the file size or uploading during off-peak hours. Contact IT support if the issue persists.</w:t>
      </w:r>
    </w:p>
    <w:p/>
    <w:p>
      <w:pPr>
        <w:pStyle w:val="Heading2"/>
      </w:pPr>
      <w:r>
        <w:t>3. Problem:</w:t>
      </w:r>
    </w:p>
    <w:p>
      <w:r>
        <w:t>I get an error: "Maximum upload limit exceeded."</w:t>
      </w:r>
    </w:p>
    <w:p>
      <w:pPr>
        <w:pStyle w:val="Heading2"/>
      </w:pPr>
      <w:r>
        <w:t>Solution:</w:t>
      </w:r>
    </w:p>
    <w:p>
      <w:r>
        <w:t>The system restricts uploads to 500MB per file. Compress large files (e.g., using ZIP) or split them into smaller chunks before uploading.</w:t>
      </w:r>
    </w:p>
    <w:p/>
    <w:p>
      <w:pPr>
        <w:pStyle w:val="Heading2"/>
      </w:pPr>
      <w:r>
        <w:t>4. Problem:</w:t>
      </w:r>
    </w:p>
    <w:p>
      <w:r>
        <w:t>The upload finishes but the attachment doesn't appear in the well's document list.</w:t>
      </w:r>
    </w:p>
    <w:p>
      <w:pPr>
        <w:pStyle w:val="Heading2"/>
      </w:pPr>
      <w:r>
        <w:t>Solution:</w:t>
      </w:r>
    </w:p>
    <w:p>
      <w:r>
        <w:t>Refresh the page or clear browser cache. If the file still doesn't appear, verify the upload status under "My Uploads" and retry.</w:t>
      </w:r>
    </w:p>
    <w:p/>
    <w:p>
      <w:pPr>
        <w:pStyle w:val="Heading2"/>
      </w:pPr>
      <w:r>
        <w:t>5. Problem:</w:t>
      </w:r>
    </w:p>
    <w:p>
      <w:r>
        <w:t>I accidentally uploaded a file to the wrong well.</w:t>
      </w:r>
    </w:p>
    <w:p>
      <w:pPr>
        <w:pStyle w:val="Heading2"/>
      </w:pPr>
      <w:r>
        <w:t>Solution:</w:t>
      </w:r>
    </w:p>
    <w:p>
      <w:r>
        <w:t>Contact the administrator to request file reassignment or deletion. Include the well ID and file name in your request.</w:t>
      </w:r>
    </w:p>
    <w:p/>
    <w:p>
      <w:pPr>
        <w:pStyle w:val="Heading2"/>
      </w:pPr>
      <w:r>
        <w:t>6. Problem:</w:t>
      </w:r>
    </w:p>
    <w:p>
      <w:r>
        <w:t>"Permission Denied" error when attempting to upload files.</w:t>
      </w:r>
    </w:p>
    <w:p>
      <w:pPr>
        <w:pStyle w:val="Heading2"/>
      </w:pPr>
      <w:r>
        <w:t>Solution:</w:t>
      </w:r>
    </w:p>
    <w:p>
      <w:r>
        <w:t>Ensure you have the correct role (Uploader or Engineer) for that well. Request access from your supervisor or admin.</w:t>
      </w:r>
    </w:p>
    <w:p/>
    <w:p>
      <w:pPr>
        <w:pStyle w:val="Heading2"/>
      </w:pPr>
      <w:r>
        <w:t>7. Problem:</w:t>
      </w:r>
    </w:p>
    <w:p>
      <w:r>
        <w:t>The system logs me out automatically while uploading large files.</w:t>
      </w:r>
    </w:p>
    <w:p>
      <w:pPr>
        <w:pStyle w:val="Heading2"/>
      </w:pPr>
      <w:r>
        <w:t>Solution:</w:t>
      </w:r>
    </w:p>
    <w:p>
      <w:r>
        <w:t>Large uploads may take time, and inactive sessions timeout after 60 minutes. Use the "Resume Upload" feature if available, or split uploads into smaller files.</w:t>
      </w:r>
    </w:p>
    <w:p/>
    <w:p>
      <w:pPr>
        <w:pStyle w:val="Heading2"/>
      </w:pPr>
      <w:r>
        <w:t>8. Problem:</w:t>
      </w:r>
    </w:p>
    <w:p>
      <w:r>
        <w:t>Unable to upload files from a mobile device.</w:t>
      </w:r>
    </w:p>
    <w:p>
      <w:pPr>
        <w:pStyle w:val="Heading2"/>
      </w:pPr>
      <w:r>
        <w:t>Solution:</w:t>
      </w:r>
    </w:p>
    <w:p>
      <w:r>
        <w:t>The upload feature is optimized for desktop use. Please switch to a desktop/laptop for uploading large or multiple files.</w:t>
      </w:r>
    </w:p>
    <w:p/>
    <w:p>
      <w:pPr>
        <w:pStyle w:val="Heading2"/>
      </w:pPr>
      <w:r>
        <w:t>9. Problem:</w:t>
      </w:r>
    </w:p>
    <w:p>
      <w:r>
        <w:t>Error: "Filename contains invalid characters."</w:t>
      </w:r>
    </w:p>
    <w:p>
      <w:pPr>
        <w:pStyle w:val="Heading2"/>
      </w:pPr>
      <w:r>
        <w:t>Solution:</w:t>
      </w:r>
    </w:p>
    <w:p>
      <w:r>
        <w:t>Remove special characters like *, ?, &lt;, &gt;, |, or / from the file name. Use only alphanumeric characters, underscores (_), or hyphens (-).</w:t>
      </w:r>
    </w:p>
    <w:p/>
    <w:p>
      <w:pPr>
        <w:pStyle w:val="Heading2"/>
      </w:pPr>
      <w:r>
        <w:t>10. Problem:</w:t>
      </w:r>
    </w:p>
    <w:p>
      <w:r>
        <w:t>Uploaded images appear rotated incorrectly.</w:t>
      </w:r>
    </w:p>
    <w:p>
      <w:pPr>
        <w:pStyle w:val="Heading2"/>
      </w:pPr>
      <w:r>
        <w:t>Solution:</w:t>
      </w:r>
    </w:p>
    <w:p>
      <w:r>
        <w:t>Ensure the image orientation is correct before uploading. Use an image editor to rotate and save the file again.</w:t>
      </w:r>
    </w:p>
    <w:p/>
    <w:p>
      <w:pPr>
        <w:pStyle w:val="Heading2"/>
      </w:pPr>
      <w:r>
        <w:t>11. Problem:</w:t>
      </w:r>
    </w:p>
    <w:p>
      <w:r>
        <w:t>I can’t preview uploaded documents in the portal.</w:t>
      </w:r>
    </w:p>
    <w:p>
      <w:pPr>
        <w:pStyle w:val="Heading2"/>
      </w:pPr>
      <w:r>
        <w:t>Solution:</w:t>
      </w:r>
    </w:p>
    <w:p>
      <w:r>
        <w:t>Ensure the document format supports in-app previews (e.g., PDF, DOCX). For unsupported formats, download the file to view locally.</w:t>
      </w:r>
    </w:p>
    <w:p/>
    <w:p>
      <w:pPr>
        <w:pStyle w:val="Heading2"/>
      </w:pPr>
      <w:r>
        <w:t>12. Problem:</w:t>
      </w:r>
    </w:p>
    <w:p>
      <w:r>
        <w:t>I receive an "Outdated browser" warning.</w:t>
      </w:r>
    </w:p>
    <w:p>
      <w:pPr>
        <w:pStyle w:val="Heading2"/>
      </w:pPr>
      <w:r>
        <w:t>Solution:</w:t>
      </w:r>
    </w:p>
    <w:p>
      <w:r>
        <w:t>Upgrade your browser to the latest version of Chrome, Edge, Firefox, or Safari. Older browsers may lack upload feature compatibility.</w:t>
      </w:r>
    </w:p>
    <w:p/>
    <w:p>
      <w:pPr>
        <w:pStyle w:val="Heading2"/>
      </w:pPr>
      <w:r>
        <w:t>13. Problem:</w:t>
      </w:r>
    </w:p>
    <w:p>
      <w:r>
        <w:t>I need to upload multiple files at once but can only select one at a time.</w:t>
      </w:r>
    </w:p>
    <w:p>
      <w:pPr>
        <w:pStyle w:val="Heading2"/>
      </w:pPr>
      <w:r>
        <w:t>Solution:</w:t>
      </w:r>
    </w:p>
    <w:p>
      <w:r>
        <w:t>Use the "Bulk Upload" option by holding the Ctrl (Windows) or Command (Mac) key while selecting files. Alternatively, drag and drop multiple files into the upload area.</w:t>
      </w:r>
    </w:p>
    <w:p/>
    <w:p>
      <w:pPr>
        <w:pStyle w:val="Heading2"/>
      </w:pPr>
      <w:r>
        <w:t>14. Problem:</w:t>
      </w:r>
    </w:p>
    <w:p>
      <w:r>
        <w:t>Upload fails with "Virus detected" message.</w:t>
      </w:r>
    </w:p>
    <w:p>
      <w:pPr>
        <w:pStyle w:val="Heading2"/>
      </w:pPr>
      <w:r>
        <w:t>Solution:</w:t>
      </w:r>
    </w:p>
    <w:p>
      <w:r>
        <w:t>Ensure your file is free from malware. Scan it with an antivirus tool before uploading. Contact IT if you believe it's a false positive.</w:t>
      </w:r>
    </w:p>
    <w:p/>
    <w:p>
      <w:pPr>
        <w:pStyle w:val="Heading2"/>
      </w:pPr>
      <w:r>
        <w:t>15. Problem:</w:t>
      </w:r>
    </w:p>
    <w:p>
      <w:r>
        <w:t>I can't find the "Upload" button for a specific well.</w:t>
      </w:r>
    </w:p>
    <w:p>
      <w:pPr>
        <w:pStyle w:val="Heading2"/>
      </w:pPr>
      <w:r>
        <w:t>Solution:</w:t>
      </w:r>
    </w:p>
    <w:p>
      <w:r>
        <w:t>Ensure the well status is "Active." Uploads may be restricted for closed or archived wells. Contact admin to verify the well’s status.</w:t>
      </w:r>
    </w:p>
    <w:p/>
    <w:p>
      <w:pPr>
        <w:pStyle w:val="Heading2"/>
      </w:pPr>
      <w:r>
        <w:t>16. Problem:</w:t>
      </w:r>
    </w:p>
    <w:p>
      <w:r>
        <w:t>Upload completes, but the file metadata (like date, well ID) is missing.</w:t>
      </w:r>
    </w:p>
    <w:p>
      <w:pPr>
        <w:pStyle w:val="Heading2"/>
      </w:pPr>
      <w:r>
        <w:t>Solution:</w:t>
      </w:r>
    </w:p>
    <w:p>
      <w:r>
        <w:t>Ensure all required metadata fields are filled before uploading. If fields are auto-filled, verify their accuracy before submitting.</w:t>
      </w:r>
    </w:p>
    <w:p/>
    <w:p>
      <w:pPr>
        <w:pStyle w:val="Heading2"/>
      </w:pPr>
      <w:r>
        <w:t>17. Problem:</w:t>
      </w:r>
    </w:p>
    <w:p>
      <w:r>
        <w:t>I uploaded the wrong version of a document.</w:t>
      </w:r>
    </w:p>
    <w:p>
      <w:pPr>
        <w:pStyle w:val="Heading2"/>
      </w:pPr>
      <w:r>
        <w:t>Solution:</w:t>
      </w:r>
    </w:p>
    <w:p>
      <w:r>
        <w:t>Use the "Version Control" feature to upload the correct version. This maintains the document history without needing to delete the original file.</w:t>
      </w:r>
    </w:p>
    <w:p/>
    <w:p>
      <w:pPr>
        <w:pStyle w:val="Heading2"/>
      </w:pPr>
      <w:r>
        <w:t>18. Problem:</w:t>
      </w:r>
    </w:p>
    <w:p>
      <w:r>
        <w:t>Upload interrupted due to power failure or network loss.</w:t>
      </w:r>
    </w:p>
    <w:p>
      <w:pPr>
        <w:pStyle w:val="Heading2"/>
      </w:pPr>
      <w:r>
        <w:t>Solution:</w:t>
      </w:r>
    </w:p>
    <w:p>
      <w:r>
        <w:t>Use the "Resume Upload" feature if available. Otherwise, re-upload the file from the beginning after ensuring a stable connection.</w:t>
      </w:r>
    </w:p>
    <w:p/>
    <w:p>
      <w:pPr>
        <w:pStyle w:val="Heading2"/>
      </w:pPr>
      <w:r>
        <w:t>19. Problem:</w:t>
      </w:r>
    </w:p>
    <w:p>
      <w:r>
        <w:t>I get "Upload Queue Full" error.</w:t>
      </w:r>
    </w:p>
    <w:p>
      <w:pPr>
        <w:pStyle w:val="Heading2"/>
      </w:pPr>
      <w:r>
        <w:t>Solution:</w:t>
      </w:r>
    </w:p>
    <w:p>
      <w:r>
        <w:t>The system limits the number of concurrent uploads (e.g., 10 at a time). Wait for ongoing uploads to complete or cancel some items before starting new ones.</w:t>
      </w:r>
    </w:p>
    <w:p/>
    <w:p>
      <w:pPr>
        <w:pStyle w:val="Heading2"/>
      </w:pPr>
      <w:r>
        <w:t>20. Problem:</w:t>
      </w:r>
    </w:p>
    <w:p>
      <w:r>
        <w:t>I need to upload confidential files securely.</w:t>
      </w:r>
    </w:p>
    <w:p>
      <w:pPr>
        <w:pStyle w:val="Heading2"/>
      </w:pPr>
      <w:r>
        <w:t>Solution:</w:t>
      </w:r>
    </w:p>
    <w:p>
      <w:r>
        <w:t>Use the "Secure Upload" option, which encrypts files during transit. Confirm with your IT/security team that encryption protocols meet company standards.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