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Common Issues and Solutions for Drilling Best Practices Web Application</w:t>
      </w:r>
    </w:p>
    <w:p>
      <w:pPr>
        <w:pStyle w:val="Heading2"/>
      </w:pPr>
      <w:r>
        <w:t>1. Problem:</w:t>
      </w:r>
    </w:p>
    <w:p>
      <w:r>
        <w:t>I can't login to the Drilling Best Practices application. I see an error: "Your password is expired."</w:t>
      </w:r>
    </w:p>
    <w:p>
      <w:pPr>
        <w:pStyle w:val="Heading2"/>
      </w:pPr>
      <w:r>
        <w:t>Solution:</w:t>
      </w:r>
    </w:p>
    <w:p>
      <w:r>
        <w:t>Please use the password update webpage to reset your password. Once updated, try accessing the application again. Let us know if the issue persists.</w:t>
      </w:r>
    </w:p>
    <w:p/>
    <w:p>
      <w:pPr>
        <w:pStyle w:val="Heading2"/>
      </w:pPr>
      <w:r>
        <w:t>2. Problem:</w:t>
      </w:r>
    </w:p>
    <w:p>
      <w:r>
        <w:t>After submitting a best practice, I get an error: "File size exceeds the limit."</w:t>
      </w:r>
    </w:p>
    <w:p>
      <w:pPr>
        <w:pStyle w:val="Heading2"/>
      </w:pPr>
      <w:r>
        <w:t>Solution:</w:t>
      </w:r>
    </w:p>
    <w:p>
      <w:r>
        <w:t>Ensure attachments are under the 10MB limit. Compress large files or split them into smaller documents before uploading.</w:t>
      </w:r>
    </w:p>
    <w:p/>
    <w:p>
      <w:pPr>
        <w:pStyle w:val="Heading2"/>
      </w:pPr>
      <w:r>
        <w:t>3. Problem:</w:t>
      </w:r>
    </w:p>
    <w:p>
      <w:r>
        <w:t>The application page is stuck loading indefinitely.</w:t>
      </w:r>
    </w:p>
    <w:p>
      <w:pPr>
        <w:pStyle w:val="Heading2"/>
      </w:pPr>
      <w:r>
        <w:t>Solution:</w:t>
      </w:r>
    </w:p>
    <w:p>
      <w:r>
        <w:t>Clear your browser cache and cookies, or try accessing the application in an incognito/private window. If the issue continues, contact support with a screenshot.</w:t>
      </w:r>
    </w:p>
    <w:p/>
    <w:p>
      <w:pPr>
        <w:pStyle w:val="Heading2"/>
      </w:pPr>
      <w:r>
        <w:t>4. Problem:</w:t>
      </w:r>
    </w:p>
    <w:p>
      <w:r>
        <w:t>I submitted a lesson learned, but I did not receive a confirmation email.</w:t>
      </w:r>
    </w:p>
    <w:p>
      <w:pPr>
        <w:pStyle w:val="Heading2"/>
      </w:pPr>
      <w:r>
        <w:t>Solution:</w:t>
      </w:r>
    </w:p>
    <w:p>
      <w:r>
        <w:t>Check your spam/junk folder. If no confirmation is received within 10 minutes, contact the support team to verify submission status.</w:t>
      </w:r>
    </w:p>
    <w:p/>
    <w:p>
      <w:pPr>
        <w:pStyle w:val="Heading2"/>
      </w:pPr>
      <w:r>
        <w:t>5. Problem:</w:t>
      </w:r>
    </w:p>
    <w:p>
      <w:r>
        <w:t>I can't see the "Submit Best Practice" button.</w:t>
      </w:r>
    </w:p>
    <w:p>
      <w:pPr>
        <w:pStyle w:val="Heading2"/>
      </w:pPr>
      <w:r>
        <w:t>Solution:</w:t>
      </w:r>
    </w:p>
    <w:p>
      <w:r>
        <w:t>Ensure you have the correct user role (Contributor). Contact your administrator to check your access rights.</w:t>
      </w:r>
    </w:p>
    <w:p/>
    <w:p>
      <w:pPr>
        <w:pStyle w:val="Heading2"/>
      </w:pPr>
      <w:r>
        <w:t>6. Problem:</w:t>
      </w:r>
    </w:p>
    <w:p>
      <w:r>
        <w:t>When trying to edit a previous submission, I get "Access Denied."</w:t>
      </w:r>
    </w:p>
    <w:p>
      <w:pPr>
        <w:pStyle w:val="Heading2"/>
      </w:pPr>
      <w:r>
        <w:t>Solution:</w:t>
      </w:r>
    </w:p>
    <w:p>
      <w:r>
        <w:t>Editing permissions are limited to the original submitter or administrators. If you need changes, contact support with the submission ID.</w:t>
      </w:r>
    </w:p>
    <w:p/>
    <w:p>
      <w:pPr>
        <w:pStyle w:val="Heading2"/>
      </w:pPr>
      <w:r>
        <w:t>7. Problem:</w:t>
      </w:r>
    </w:p>
    <w:p>
      <w:r>
        <w:t>Search results are not displaying relevant best practices.</w:t>
      </w:r>
    </w:p>
    <w:p>
      <w:pPr>
        <w:pStyle w:val="Heading2"/>
      </w:pPr>
      <w:r>
        <w:t>Solution:</w:t>
      </w:r>
    </w:p>
    <w:p>
      <w:r>
        <w:t>Use broader or alternative keywords. If the issue persists, clear your search filters and try again.</w:t>
      </w:r>
    </w:p>
    <w:p/>
    <w:p>
      <w:pPr>
        <w:pStyle w:val="Heading2"/>
      </w:pPr>
      <w:r>
        <w:t>8. Problem:</w:t>
      </w:r>
    </w:p>
    <w:p>
      <w:r>
        <w:t>Error "Session Timed Out" while filling out a submission form.</w:t>
      </w:r>
    </w:p>
    <w:p>
      <w:pPr>
        <w:pStyle w:val="Heading2"/>
      </w:pPr>
      <w:r>
        <w:t>Solution:</w:t>
      </w:r>
    </w:p>
    <w:p>
      <w:r>
        <w:t>For security reasons, sessions expire after 30 minutes of inactivity. Save your draft frequently or complete your submission within the session period.</w:t>
      </w:r>
    </w:p>
    <w:p/>
    <w:p>
      <w:pPr>
        <w:pStyle w:val="Heading2"/>
      </w:pPr>
      <w:r>
        <w:t>9. Problem:</w:t>
      </w:r>
    </w:p>
    <w:p>
      <w:r>
        <w:t>The system shows "Duplicate Submission Detected."</w:t>
      </w:r>
    </w:p>
    <w:p>
      <w:pPr>
        <w:pStyle w:val="Heading2"/>
      </w:pPr>
      <w:r>
        <w:t>Solution:</w:t>
      </w:r>
    </w:p>
    <w:p>
      <w:r>
        <w:t>Check if a similar best practice or lesson learned has already been submitted. If it's a different case, modify the title slightly and resubmit.</w:t>
      </w:r>
    </w:p>
    <w:p/>
    <w:p>
      <w:pPr>
        <w:pStyle w:val="Heading2"/>
      </w:pPr>
      <w:r>
        <w:t>10. Problem:</w:t>
      </w:r>
    </w:p>
    <w:p>
      <w:r>
        <w:t>Unable to upload images in the submission form.</w:t>
      </w:r>
    </w:p>
    <w:p>
      <w:pPr>
        <w:pStyle w:val="Heading2"/>
      </w:pPr>
      <w:r>
        <w:t>Solution:</w:t>
      </w:r>
    </w:p>
    <w:p>
      <w:r>
        <w:t>Ensure the image format is JPG or PNG and under 5MB. Convert unsupported formats and try again.</w:t>
      </w:r>
    </w:p>
    <w:p/>
    <w:p>
      <w:pPr>
        <w:pStyle w:val="Heading2"/>
      </w:pPr>
      <w:r>
        <w:t>11. Problem:</w:t>
      </w:r>
    </w:p>
    <w:p>
      <w:r>
        <w:t>I can't access the application from my mobile device.</w:t>
      </w:r>
    </w:p>
    <w:p>
      <w:pPr>
        <w:pStyle w:val="Heading2"/>
      </w:pPr>
      <w:r>
        <w:t>Solution:</w:t>
      </w:r>
    </w:p>
    <w:p>
      <w:r>
        <w:t>Ensure you're using the latest version of Chrome, Safari, or Edge on your mobile device. Clear cache or switch to a desktop if the issue continues.</w:t>
      </w:r>
    </w:p>
    <w:p/>
    <w:p>
      <w:pPr>
        <w:pStyle w:val="Heading2"/>
      </w:pPr>
      <w:r>
        <w:t>12. Problem:</w:t>
      </w:r>
    </w:p>
    <w:p>
      <w:r>
        <w:t>I receive "Internal Server Error (500)" when submitting data.</w:t>
      </w:r>
    </w:p>
    <w:p>
      <w:pPr>
        <w:pStyle w:val="Heading2"/>
      </w:pPr>
      <w:r>
        <w:t>Solution:</w:t>
      </w:r>
    </w:p>
    <w:p>
      <w:r>
        <w:t>This could be a temporary server issue. Wait for a few minutes and retry. If the problem remains, contact support with the timestamp and screenshot.</w:t>
      </w:r>
    </w:p>
    <w:p/>
    <w:p>
      <w:pPr>
        <w:pStyle w:val="Heading2"/>
      </w:pPr>
      <w:r>
        <w:t>13. Problem:</w:t>
      </w:r>
    </w:p>
    <w:p>
      <w:r>
        <w:t>I forgot my password and can't login.</w:t>
      </w:r>
    </w:p>
    <w:p>
      <w:pPr>
        <w:pStyle w:val="Heading2"/>
      </w:pPr>
      <w:r>
        <w:t>Solution:</w:t>
      </w:r>
    </w:p>
    <w:p>
      <w:r>
        <w:t>Use the "Forgot Password" link on the login page to reset your password. Check your email for reset instructions.</w:t>
      </w:r>
    </w:p>
    <w:p/>
    <w:p>
      <w:pPr>
        <w:pStyle w:val="Heading2"/>
      </w:pPr>
      <w:r>
        <w:t>14. Problem:</w:t>
      </w:r>
    </w:p>
    <w:p>
      <w:r>
        <w:t>I can't download attached documents from submissions.</w:t>
      </w:r>
    </w:p>
    <w:p>
      <w:pPr>
        <w:pStyle w:val="Heading2"/>
      </w:pPr>
      <w:r>
        <w:t>Solution:</w:t>
      </w:r>
    </w:p>
    <w:p>
      <w:r>
        <w:t>Verify that your browser allows downloads from the site. If using a corporate network, check if firewall restrictions apply.</w:t>
      </w:r>
    </w:p>
    <w:p/>
    <w:p>
      <w:pPr>
        <w:pStyle w:val="Heading2"/>
      </w:pPr>
      <w:r>
        <w:t>15. Problem:</w:t>
      </w:r>
    </w:p>
    <w:p>
      <w:r>
        <w:t>The date picker in the submission form doesn't work.</w:t>
      </w:r>
    </w:p>
    <w:p>
      <w:pPr>
        <w:pStyle w:val="Heading2"/>
      </w:pPr>
      <w:r>
        <w:t>Solution:</w:t>
      </w:r>
    </w:p>
    <w:p>
      <w:r>
        <w:t>Refresh the page or try using another browser. If the issue persists, contact support specifying the browser and version you're using.</w:t>
      </w:r>
    </w:p>
    <w:p/>
    <w:p>
      <w:pPr>
        <w:pStyle w:val="Heading2"/>
      </w:pPr>
      <w:r>
        <w:t>16. Problem:</w:t>
      </w:r>
    </w:p>
    <w:p>
      <w:r>
        <w:t>I accidentally submitted an incomplete lesson learned.</w:t>
      </w:r>
    </w:p>
    <w:p>
      <w:pPr>
        <w:pStyle w:val="Heading2"/>
      </w:pPr>
      <w:r>
        <w:t>Solution:</w:t>
      </w:r>
    </w:p>
    <w:p>
      <w:r>
        <w:t>Contact the administrator or support team with the submission ID to request an update or deletion.</w:t>
      </w:r>
    </w:p>
    <w:p/>
    <w:p>
      <w:pPr>
        <w:pStyle w:val="Heading2"/>
      </w:pPr>
      <w:r>
        <w:t>17. Problem:</w:t>
      </w:r>
    </w:p>
    <w:p>
      <w:r>
        <w:t>The application displays "Browser not supported."</w:t>
      </w:r>
    </w:p>
    <w:p>
      <w:pPr>
        <w:pStyle w:val="Heading2"/>
      </w:pPr>
      <w:r>
        <w:t>Solution:</w:t>
      </w:r>
    </w:p>
    <w:p>
      <w:r>
        <w:t>Ensure you're using a supported browser (Chrome, Edge, Firefox, Safari) with the latest updates. Avoid Internet Explorer.</w:t>
      </w:r>
    </w:p>
    <w:p/>
    <w:p>
      <w:pPr>
        <w:pStyle w:val="Heading2"/>
      </w:pPr>
      <w:r>
        <w:t>18. Problem:</w:t>
      </w:r>
    </w:p>
    <w:p>
      <w:r>
        <w:t>Auto-complete suggestions do not appear in the "Category" field.</w:t>
      </w:r>
    </w:p>
    <w:p>
      <w:pPr>
        <w:pStyle w:val="Heading2"/>
      </w:pPr>
      <w:r>
        <w:t>Solution:</w:t>
      </w:r>
    </w:p>
    <w:p>
      <w:r>
        <w:t>Confirm that you're typing at least three characters. If still not working, refresh the page or try another browser.</w:t>
      </w:r>
    </w:p>
    <w:p/>
    <w:p>
      <w:pPr>
        <w:pStyle w:val="Heading2"/>
      </w:pPr>
      <w:r>
        <w:t>19. Problem:</w:t>
      </w:r>
    </w:p>
    <w:p>
      <w:r>
        <w:t>Submitted content appears misaligned or with formatting issues.</w:t>
      </w:r>
    </w:p>
    <w:p>
      <w:pPr>
        <w:pStyle w:val="Heading2"/>
      </w:pPr>
      <w:r>
        <w:t>Solution:</w:t>
      </w:r>
    </w:p>
    <w:p>
      <w:r>
        <w:t>Use the formatting toolbar in the text editor. If copying from Word or other tools, paste as plain text to avoid hidden formatting.</w:t>
      </w:r>
    </w:p>
    <w:p/>
    <w:p>
      <w:pPr>
        <w:pStyle w:val="Heading2"/>
      </w:pPr>
      <w:r>
        <w:t>20. Problem:</w:t>
      </w:r>
    </w:p>
    <w:p>
      <w:r>
        <w:t>I receive "Insufficient Privileges" when trying to access the admin dashboard.</w:t>
      </w:r>
    </w:p>
    <w:p>
      <w:pPr>
        <w:pStyle w:val="Heading2"/>
      </w:pPr>
      <w:r>
        <w:t>Solution:</w:t>
      </w:r>
    </w:p>
    <w:p>
      <w:r>
        <w:t>Only users with Admin roles can access this section. Contact your administrator if you believe you should have this access.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